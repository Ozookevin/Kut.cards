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560E2" w14:textId="77777777" w:rsidR="00BF3126" w:rsidRPr="00545406" w:rsidRDefault="006A43E6" w:rsidP="0018508F">
      <w:pPr>
        <w:pStyle w:val="Heading4"/>
        <w:rPr>
          <w:sz w:val="32"/>
          <w:szCs w:val="28"/>
        </w:rPr>
      </w:pPr>
      <w:r>
        <w:rPr>
          <w:sz w:val="32"/>
          <w:szCs w:val="28"/>
        </w:rPr>
        <w:t>The highly anticipated ruling determined which version of an abortion ban would stand in the state - a near-total abortion ban, with criminal penalties, dating back to 11 years before Arizona became a state, or a law that forbids abortion after 15 weeks.</w:t>
      </w:r>
    </w:p>
    <w:p w14:paraId="69CFF637" w14:textId="47A3C13B" w:rsidR="005F1C2E" w:rsidRPr="00545406" w:rsidRDefault="00BF3126" w:rsidP="00545406">
      <w:pPr>
        <w:rPr>
          <w:sz w:val="16"/>
          <w:szCs w:val="16"/>
        </w:rPr>
      </w:pPr>
      <w:r>
        <w:rPr>
          <w:rStyle w:val="Style13ptBold"/>
          <w:sz w:val="25"/>
          <w:szCs w:val="25"/>
        </w:rPr>
        <w:t>Msn</w:t>
      </w:r>
      <w:r w:rsidR="008C3765" w:rsidRPr="006C07A4">
        <w:rPr>
          <w:rStyle w:val="Style13ptBold"/>
          <w:sz w:val="25"/>
          <w:szCs w:val="25"/>
        </w:rPr>
        <w:t>,</w:t>
      </w:r>
      <w:r w:rsidR="0087000D">
        <w:rPr>
          <w:rStyle w:val="Style13ptBold"/>
          <w:sz w:val="25"/>
          <w:szCs w:val="25"/>
        </w:rPr>
        <w:t xml:space="preserve"> </w:t>
      </w:r>
      <w:r>
        <w:rPr>
          <w:rStyle w:val="Style13ptBold"/>
          <w:sz w:val="25"/>
          <w:szCs w:val="25"/>
        </w:rPr>
        <w:t>21</w:t>
      </w:r>
      <w:r w:rsidR="008C3765" w:rsidRPr="008C3765">
        <w:rPr>
          <w:rStyle w:val="Style13ptBold"/>
          <w:sz w:val="18"/>
          <w:szCs w:val="14"/>
        </w:rPr>
        <w:t xml:space="preserve">, </w:t>
      </w:r>
      <w:r>
        <w:rPr>
          <w:sz w:val="16"/>
          <w:szCs w:val="16"/>
        </w:rPr>
        <w:t>Msn</w:t>
      </w:r>
      <w:r w:rsidR="008C3765" w:rsidRPr="008C3765">
        <w:rPr>
          <w:sz w:val="16"/>
          <w:szCs w:val="16"/>
        </w:rPr>
        <w:t xml:space="preserve">, </w:t>
      </w:r>
      <w:r>
        <w:rPr>
          <w:sz w:val="16"/>
          <w:szCs w:val="16"/>
        </w:rPr>
        <w:t> </w:t>
      </w:r>
      <w:r w:rsidR="008C3765" w:rsidRPr="008C3765">
        <w:rPr>
          <w:sz w:val="16"/>
          <w:szCs w:val="16"/>
        </w:rPr>
        <w:t xml:space="preserve">, </w:t>
      </w:r>
      <w:r>
        <w:rPr>
          <w:sz w:val="16"/>
          <w:szCs w:val="16"/>
        </w:rPr>
        <w:t>Msn</w:t>
      </w:r>
      <w:r w:rsidR="008C3765" w:rsidRPr="008C3765">
        <w:rPr>
          <w:sz w:val="16"/>
          <w:szCs w:val="16"/>
        </w:rPr>
        <w:t xml:space="preserve">, </w:t>
      </w:r>
      <w:r>
        <w:rPr>
          <w:sz w:val="16"/>
          <w:szCs w:val="16"/>
        </w:rPr>
        <w:t>Last assessed 2021</w:t>
      </w:r>
      <w:r w:rsidR="008C3765" w:rsidRPr="008C3765">
        <w:rPr>
          <w:sz w:val="16"/>
          <w:szCs w:val="16"/>
        </w:rPr>
        <w:t>,</w:t>
      </w:r>
      <w:r w:rsidR="0087000D">
        <w:rPr>
          <w:sz w:val="16"/>
          <w:szCs w:val="16"/>
        </w:rPr>
        <w:t>[</w:t>
      </w:r>
      <w:r w:rsidR="008C3765" w:rsidRPr="008C3765">
        <w:rPr>
          <w:sz w:val="16"/>
          <w:szCs w:val="16"/>
        </w:rPr>
        <w:t xml:space="preserve"> </w:t>
      </w:r>
      <w:r>
        <w:rPr>
          <w:sz w:val="16"/>
          <w:szCs w:val="16"/>
        </w:rPr>
        <w:t>https://www.msn.com/en-us/news/politics/judge-upholds-century-old-abortion-ban-in-this-state/ar-AA12bko5</w:t>
      </w:r>
      <w:r w:rsidR="0087000D">
        <w:rPr>
          <w:sz w:val="16"/>
          <w:szCs w:val="16"/>
        </w:rPr>
        <w:t>] Kut.io</w:t>
      </w:r>
    </w:p>
    <w:sectPr w:rsidR="005F1C2E" w:rsidRPr="00545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displayBackgroundShape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1612589553216"/>
    <w:docVar w:name="VerbatimVersion" w:val="5.1"/>
  </w:docVars>
  <w:rsids>
    <w:rsidRoot w:val="008C3765"/>
    <w:rsid w:val="000139A3"/>
    <w:rsid w:val="000551AC"/>
    <w:rsid w:val="000B7FF6"/>
    <w:rsid w:val="00100833"/>
    <w:rsid w:val="00104529"/>
    <w:rsid w:val="00105942"/>
    <w:rsid w:val="00107396"/>
    <w:rsid w:val="00144A4C"/>
    <w:rsid w:val="00176AB0"/>
    <w:rsid w:val="00177B7D"/>
    <w:rsid w:val="0018322D"/>
    <w:rsid w:val="0018508F"/>
    <w:rsid w:val="001B5776"/>
    <w:rsid w:val="001E527A"/>
    <w:rsid w:val="001F78CE"/>
    <w:rsid w:val="00251FC7"/>
    <w:rsid w:val="002855A7"/>
    <w:rsid w:val="002B146A"/>
    <w:rsid w:val="002B5E17"/>
    <w:rsid w:val="00315690"/>
    <w:rsid w:val="00316B75"/>
    <w:rsid w:val="00325646"/>
    <w:rsid w:val="003460F2"/>
    <w:rsid w:val="00363122"/>
    <w:rsid w:val="0038158C"/>
    <w:rsid w:val="003902BA"/>
    <w:rsid w:val="003A09E2"/>
    <w:rsid w:val="00407037"/>
    <w:rsid w:val="00454128"/>
    <w:rsid w:val="004605D6"/>
    <w:rsid w:val="004C60E8"/>
    <w:rsid w:val="004E3579"/>
    <w:rsid w:val="004E728B"/>
    <w:rsid w:val="004F39E0"/>
    <w:rsid w:val="00537BD5"/>
    <w:rsid w:val="00545406"/>
    <w:rsid w:val="0057268A"/>
    <w:rsid w:val="005D2912"/>
    <w:rsid w:val="005F1C2E"/>
    <w:rsid w:val="006065BD"/>
    <w:rsid w:val="00645FA9"/>
    <w:rsid w:val="00647866"/>
    <w:rsid w:val="00665003"/>
    <w:rsid w:val="006A2AD0"/>
    <w:rsid w:val="006A43E6"/>
    <w:rsid w:val="006C07A4"/>
    <w:rsid w:val="006C2375"/>
    <w:rsid w:val="006D4ECC"/>
    <w:rsid w:val="00722258"/>
    <w:rsid w:val="007243E5"/>
    <w:rsid w:val="00766EA0"/>
    <w:rsid w:val="007A2226"/>
    <w:rsid w:val="007F5B66"/>
    <w:rsid w:val="00823A1C"/>
    <w:rsid w:val="00845B9D"/>
    <w:rsid w:val="00860984"/>
    <w:rsid w:val="0087000D"/>
    <w:rsid w:val="008B3ECB"/>
    <w:rsid w:val="008B4E85"/>
    <w:rsid w:val="008C1B2E"/>
    <w:rsid w:val="008C3765"/>
    <w:rsid w:val="0091627E"/>
    <w:rsid w:val="00956FB4"/>
    <w:rsid w:val="0097032B"/>
    <w:rsid w:val="00991B35"/>
    <w:rsid w:val="009D2EAD"/>
    <w:rsid w:val="009D54B2"/>
    <w:rsid w:val="009E1922"/>
    <w:rsid w:val="009F7ED2"/>
    <w:rsid w:val="00A93661"/>
    <w:rsid w:val="00A95652"/>
    <w:rsid w:val="00AC0AB8"/>
    <w:rsid w:val="00B33C6D"/>
    <w:rsid w:val="00B4508F"/>
    <w:rsid w:val="00B55AD5"/>
    <w:rsid w:val="00B8057C"/>
    <w:rsid w:val="00BD6238"/>
    <w:rsid w:val="00BF3126"/>
    <w:rsid w:val="00BF593B"/>
    <w:rsid w:val="00BF773A"/>
    <w:rsid w:val="00BF7E81"/>
    <w:rsid w:val="00C13773"/>
    <w:rsid w:val="00C17CC8"/>
    <w:rsid w:val="00C83417"/>
    <w:rsid w:val="00C9604F"/>
    <w:rsid w:val="00CA19AA"/>
    <w:rsid w:val="00CC5298"/>
    <w:rsid w:val="00CD736E"/>
    <w:rsid w:val="00CD798D"/>
    <w:rsid w:val="00CE161E"/>
    <w:rsid w:val="00CF59A8"/>
    <w:rsid w:val="00D325A9"/>
    <w:rsid w:val="00D36A8A"/>
    <w:rsid w:val="00D61409"/>
    <w:rsid w:val="00D6691E"/>
    <w:rsid w:val="00D71170"/>
    <w:rsid w:val="00D94D2B"/>
    <w:rsid w:val="00DA1C92"/>
    <w:rsid w:val="00DA25D4"/>
    <w:rsid w:val="00DA6538"/>
    <w:rsid w:val="00E15E75"/>
    <w:rsid w:val="00E5262C"/>
    <w:rsid w:val="00EC7DC4"/>
    <w:rsid w:val="00ED30CF"/>
    <w:rsid w:val="00F176EF"/>
    <w:rsid w:val="00F45E10"/>
    <w:rsid w:val="00F6364A"/>
    <w:rsid w:val="00F9113A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441C"/>
  <w15:chartTrackingRefBased/>
  <w15:docId w15:val="{47F05498-6318-4C3D-88E5-684FEB1E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87000D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87000D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87000D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87000D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87000D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87000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7000D"/>
  </w:style>
  <w:style w:type="character" w:customStyle="1" w:styleId="Heading1Char">
    <w:name w:val="Heading 1 Char"/>
    <w:aliases w:val="Pocket Char"/>
    <w:basedOn w:val="DefaultParagraphFont"/>
    <w:link w:val="Heading1"/>
    <w:rsid w:val="0087000D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87000D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87000D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87000D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87000D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87000D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87000D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87000D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7000D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oz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735DD-8199-4E6E-8C76-1621369AF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105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Ozomaro</dc:creator>
  <cp:keywords>5.1.1</cp:keywords>
  <dc:description/>
  <cp:lastModifiedBy>kevin ozomaro</cp:lastModifiedBy>
  <cp:revision>12</cp:revision>
  <dcterms:created xsi:type="dcterms:W3CDTF">2021-07-08T19:38:00Z</dcterms:created>
  <dcterms:modified xsi:type="dcterms:W3CDTF">2021-07-14T03:55:00Z</dcterms:modified>
</cp:coreProperties>
</file>