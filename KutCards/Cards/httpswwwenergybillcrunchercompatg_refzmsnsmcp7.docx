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C560E2" w14:textId="77777777" w:rsidR="00BF3126" w:rsidRPr="00545406" w:rsidRDefault="006A43E6" w:rsidP="0018508F">
      <w:pPr>
        <w:pStyle w:val="Heading4"/>
        <w:rPr>
          <w:sz w:val="32"/>
          <w:szCs w:val="28"/>
        </w:rPr>
      </w:pPr>
      <w:r>
        <w:rPr>
          <w:sz w:val="32"/>
          <w:szCs w:val="28"/>
        </w:rPr>
        <w:t>These programs are massive, especially the Solar Programs that encourage homeowners to use clean energy by reducing solar power projects to as low as $0 installations.</w:t>
      </w:r>
    </w:p>
    <w:p w14:paraId="69CFF637" w14:textId="47A3C13B" w:rsidR="005F1C2E" w:rsidRPr="00545406" w:rsidRDefault="00BF3126" w:rsidP="00545406">
      <w:pPr>
        <w:rPr>
          <w:sz w:val="16"/>
          <w:szCs w:val="16"/>
        </w:rPr>
      </w:pPr>
      <w:r>
        <w:rPr>
          <w:rStyle w:val="Style13ptBold"/>
          <w:sz w:val="25"/>
          <w:szCs w:val="25"/>
        </w:rPr>
        <w:t>Energybillcruncher</w:t>
      </w:r>
      <w:r w:rsidR="008C3765" w:rsidRPr="006C07A4">
        <w:rPr>
          <w:rStyle w:val="Style13ptBold"/>
          <w:sz w:val="25"/>
          <w:szCs w:val="25"/>
        </w:rPr>
        <w:t>,</w:t>
      </w:r>
      <w:r w:rsidR="0087000D">
        <w:rPr>
          <w:rStyle w:val="Style13ptBold"/>
          <w:sz w:val="25"/>
          <w:szCs w:val="25"/>
        </w:rPr>
        <w:t xml:space="preserve"> </w:t>
      </w:r>
      <w:r>
        <w:rPr>
          <w:rStyle w:val="Style13ptBold"/>
          <w:sz w:val="25"/>
          <w:szCs w:val="25"/>
        </w:rPr>
        <w:t>21</w:t>
      </w:r>
      <w:r w:rsidR="008C3765" w:rsidRPr="008C3765">
        <w:rPr>
          <w:rStyle w:val="Style13ptBold"/>
          <w:sz w:val="18"/>
          <w:szCs w:val="14"/>
        </w:rPr>
        <w:t xml:space="preserve">, </w:t>
      </w:r>
      <w:r>
        <w:rPr>
          <w:sz w:val="16"/>
          <w:szCs w:val="16"/>
        </w:rPr>
        <w:t>Energybillcruncher</w:t>
      </w:r>
      <w:r w:rsidR="008C3765" w:rsidRPr="008C3765">
        <w:rPr>
          <w:sz w:val="16"/>
          <w:szCs w:val="16"/>
        </w:rPr>
        <w:t xml:space="preserve">, </w:t>
      </w:r>
      <w:r>
        <w:rPr>
          <w:sz w:val="16"/>
          <w:szCs w:val="16"/>
        </w:rPr>
        <w:t> </w:t>
      </w:r>
      <w:r w:rsidR="008C3765" w:rsidRPr="008C3765">
        <w:rPr>
          <w:sz w:val="16"/>
          <w:szCs w:val="16"/>
        </w:rPr>
        <w:t xml:space="preserve">, </w:t>
      </w:r>
      <w:r>
        <w:rPr>
          <w:sz w:val="16"/>
          <w:szCs w:val="16"/>
        </w:rPr>
        <w:t>Energybillcruncher</w:t>
      </w:r>
      <w:r w:rsidR="008C3765" w:rsidRPr="008C3765">
        <w:rPr>
          <w:sz w:val="16"/>
          <w:szCs w:val="16"/>
        </w:rPr>
        <w:t xml:space="preserve">, </w:t>
      </w:r>
      <w:r>
        <w:rPr>
          <w:sz w:val="16"/>
          <w:szCs w:val="16"/>
        </w:rPr>
        <w:t>Last assessed 2021</w:t>
      </w:r>
      <w:r w:rsidR="008C3765" w:rsidRPr="008C3765">
        <w:rPr>
          <w:sz w:val="16"/>
          <w:szCs w:val="16"/>
        </w:rPr>
        <w:t>,</w:t>
      </w:r>
      <w:r w:rsidR="0087000D">
        <w:rPr>
          <w:sz w:val="16"/>
          <w:szCs w:val="16"/>
        </w:rPr>
        <w:t>[</w:t>
      </w:r>
      <w:r w:rsidR="008C3765" w:rsidRPr="008C3765">
        <w:rPr>
          <w:sz w:val="16"/>
          <w:szCs w:val="16"/>
        </w:rPr>
        <w:t xml:space="preserve"> </w:t>
      </w:r>
      <w:r>
        <w:rPr>
          <w:sz w:val="16"/>
          <w:szCs w:val="16"/>
        </w:rPr>
        <w:t>https://www.energybillcruncher.com/pa?tg_ref=zmsnsmcp7</w:t>
      </w:r>
      <w:r w:rsidR="0087000D">
        <w:rPr>
          <w:sz w:val="16"/>
          <w:szCs w:val="16"/>
        </w:rPr>
        <w:t>] Kut.io</w:t>
      </w:r>
    </w:p>
    <w:p>
      <w:pPr>
        <w:pStyle w:val="BodyText"/>
      </w:pPr>
      <w:r>
        <w:rPr>
          <w:b w:val="0"/>
          <w:sz w:val="16"/>
          <w:u w:val="none"/>
        </w:rPr>
        <w:t>Savvy homeowners who are fed up with rising energy costs are starting to take advantage of new government savings programs.</w:t>
      </w:r>
      <w:r>
        <w:rPr>
          <w:b w:val="0"/>
          <w:sz w:val="16"/>
          <w:u w:val="none"/>
        </w:rPr>
        <w:t>These programs are massive, especially the California Solar Programs that encourage homeowners to use clean energy by reducing solar power projects to as low as $0 installations.</w:t>
      </w:r>
      <w:r>
        <w:rPr>
          <w:b/>
          <w:sz w:val="24"/>
          <w:u w:val="single"/>
        </w:rPr>
        <w:t>Until now, solar panels were less about saving money and more about environmental protection.</w:t>
      </w:r>
      <w:r>
        <w:rPr>
          <w:b w:val="0"/>
          <w:sz w:val="16"/>
          <w:u w:val="none"/>
        </w:rPr>
        <w:t>In order to get more people to switch to clean solar energy the federal and state governments are highly incentivizing homeowners who live in specific zip codes to go solar with $1000’s of dollars in rebates and incentives that will cover up to 100% of the costs associated with a new solar panel installation.</w:t>
      </w:r>
      <w:r>
        <w:rPr>
          <w:b/>
          <w:sz w:val="24"/>
          <w:u w:val="single"/>
        </w:rPr>
        <w:t>When homeowners visit Energybillcruncher to see if they qualify, many are shocked to learn that solar panels can be installed on their home with no upfront costs after rebates and solar incentives.</w:t>
      </w:r>
      <w:r>
        <w:rPr>
          <w:b/>
          <w:sz w:val="24"/>
          <w:u w:val="single"/>
        </w:rPr>
        <w:t>You can find out which solar incentives are offered in your area by using your zip code.</w:t>
      </w:r>
      <w:r>
        <w:rPr>
          <w:b w:val="0"/>
          <w:sz w:val="16"/>
          <w:u w:val="none"/>
        </w:rPr>
        <w:t>You can even use this tool to help calculate your savings by entering your utility provider and your average power bill.</w:t>
      </w:r>
      <w:r>
        <w:rPr>
          <w:b w:val="0"/>
          <w:sz w:val="16"/>
          <w:u w:val="none"/>
        </w:rPr>
        <w:t>In many cases, customers are saving up to 50% on the cost of powering their home each year.</w:t>
      </w:r>
      <w:r>
        <w:rPr>
          <w:b w:val="0"/>
          <w:sz w:val="16"/>
          <w:u w:val="none"/>
        </w:rPr>
        <w:t>Check My Zip Code »</w:t>
        <w:br/>
        <w:br/>
        <w:t>See If You Qualify For A $0 Down Solar Installation Continue</w:t>
        <w:br/>
        <w:br/>
        <w:t>How Do Solar Programs Work?</w:t>
      </w:r>
      <w:r>
        <w:rPr>
          <w:b/>
          <w:sz w:val="24"/>
          <w:u w:val="single"/>
        </w:rPr>
        <w:t>Solar panels are much cheaper today than they were 10 years ago, which means millions of homeowners that could not previously afford to do so are switching to solar.</w:t>
      </w:r>
      <w:r>
        <w:rPr>
          <w:b w:val="0"/>
          <w:sz w:val="16"/>
          <w:u w:val="none"/>
        </w:rPr>
        <w:t>California Homeowners that qualify for this new program no longer have to buy solar panels.</w:t>
      </w:r>
      <w:r>
        <w:rPr>
          <w:b/>
          <w:sz w:val="24"/>
          <w:u w:val="single"/>
        </w:rPr>
        <w:t>With rebates being as high as they are, homeowners are able to drastically reduce their power bill without dealing with the upfront costs of installing solar panels.</w:t>
      </w:r>
      <w:r>
        <w:rPr>
          <w:b w:val="0"/>
          <w:sz w:val="16"/>
          <w:u w:val="none"/>
        </w:rPr>
        <w:t>Want To See How Much You Can Save?</w:t>
      </w:r>
      <w:r>
        <w:rPr>
          <w:b w:val="0"/>
          <w:sz w:val="16"/>
          <w:u w:val="none"/>
        </w:rPr>
        <w:t>Here’s How</w:t>
        <w:br/>
        <w:br/>
        <w:t>Step 1: Select your average electric bill below</w:t>
        <w:br/>
        <w:br/>
        <w:t>Step 2: Go onto Energybillcruncher and find out how much you may save!</w:t>
      </w:r>
      <w:r>
        <w:rPr>
          <w:b w:val="0"/>
          <w:sz w:val="16"/>
          <w:u w:val="none"/>
        </w:rPr>
        <w:t>It takes just two minutes to get started</w:t>
        <w:br/>
        <w:br/>
        <w:t>See If I am Eligible</w:t>
      </w:r>
    </w:p>
    <w:sectPr w:rsidR="005F1C2E" w:rsidRPr="005454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1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612589553216"/>
    <w:docVar w:name="VerbatimVersion" w:val="5.1"/>
  </w:docVars>
  <w:rsids>
    <w:rsidRoot w:val="008C3765"/>
    <w:rsid w:val="000139A3"/>
    <w:rsid w:val="000551AC"/>
    <w:rsid w:val="000B7FF6"/>
    <w:rsid w:val="00100833"/>
    <w:rsid w:val="00104529"/>
    <w:rsid w:val="00105942"/>
    <w:rsid w:val="00107396"/>
    <w:rsid w:val="00144A4C"/>
    <w:rsid w:val="00176AB0"/>
    <w:rsid w:val="00177B7D"/>
    <w:rsid w:val="0018322D"/>
    <w:rsid w:val="0018508F"/>
    <w:rsid w:val="001B5776"/>
    <w:rsid w:val="001E527A"/>
    <w:rsid w:val="001F78CE"/>
    <w:rsid w:val="00251FC7"/>
    <w:rsid w:val="002855A7"/>
    <w:rsid w:val="002B146A"/>
    <w:rsid w:val="002B5E17"/>
    <w:rsid w:val="00315690"/>
    <w:rsid w:val="00316B75"/>
    <w:rsid w:val="00325646"/>
    <w:rsid w:val="003460F2"/>
    <w:rsid w:val="00363122"/>
    <w:rsid w:val="0038158C"/>
    <w:rsid w:val="003902BA"/>
    <w:rsid w:val="003A09E2"/>
    <w:rsid w:val="00407037"/>
    <w:rsid w:val="00454128"/>
    <w:rsid w:val="004605D6"/>
    <w:rsid w:val="004C60E8"/>
    <w:rsid w:val="004E3579"/>
    <w:rsid w:val="004E728B"/>
    <w:rsid w:val="004F39E0"/>
    <w:rsid w:val="00537BD5"/>
    <w:rsid w:val="00545406"/>
    <w:rsid w:val="0057268A"/>
    <w:rsid w:val="005D2912"/>
    <w:rsid w:val="005F1C2E"/>
    <w:rsid w:val="006065BD"/>
    <w:rsid w:val="00645FA9"/>
    <w:rsid w:val="00647866"/>
    <w:rsid w:val="00665003"/>
    <w:rsid w:val="006A2AD0"/>
    <w:rsid w:val="006A43E6"/>
    <w:rsid w:val="006C07A4"/>
    <w:rsid w:val="006C2375"/>
    <w:rsid w:val="006D4ECC"/>
    <w:rsid w:val="00722258"/>
    <w:rsid w:val="007243E5"/>
    <w:rsid w:val="00766EA0"/>
    <w:rsid w:val="007A2226"/>
    <w:rsid w:val="007F5B66"/>
    <w:rsid w:val="00823A1C"/>
    <w:rsid w:val="00845B9D"/>
    <w:rsid w:val="00860984"/>
    <w:rsid w:val="0087000D"/>
    <w:rsid w:val="008B3ECB"/>
    <w:rsid w:val="008B4E85"/>
    <w:rsid w:val="008C1B2E"/>
    <w:rsid w:val="008C3765"/>
    <w:rsid w:val="0091627E"/>
    <w:rsid w:val="00956FB4"/>
    <w:rsid w:val="0097032B"/>
    <w:rsid w:val="00991B35"/>
    <w:rsid w:val="009D2EAD"/>
    <w:rsid w:val="009D54B2"/>
    <w:rsid w:val="009E1922"/>
    <w:rsid w:val="009F7ED2"/>
    <w:rsid w:val="00A93661"/>
    <w:rsid w:val="00A95652"/>
    <w:rsid w:val="00AC0AB8"/>
    <w:rsid w:val="00B33C6D"/>
    <w:rsid w:val="00B4508F"/>
    <w:rsid w:val="00B55AD5"/>
    <w:rsid w:val="00B8057C"/>
    <w:rsid w:val="00BD6238"/>
    <w:rsid w:val="00BF3126"/>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94D2B"/>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F441C"/>
  <w15:chartTrackingRefBased/>
  <w15:docId w15:val="{47F05498-6318-4C3D-88E5-684FEB1E9C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87000D"/>
    <w:rPr>
      <w:rFonts w:ascii="Calibri" w:hAnsi="Calibri" w:cs="Calibri"/>
    </w:rPr>
  </w:style>
  <w:style w:type="paragraph" w:styleId="Heading1">
    <w:name w:val="heading 1"/>
    <w:aliases w:val="Pocket"/>
    <w:basedOn w:val="Normal"/>
    <w:next w:val="Normal"/>
    <w:link w:val="Heading1Char"/>
    <w:qFormat/>
    <w:rsid w:val="0087000D"/>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87000D"/>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87000D"/>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
    <w:basedOn w:val="Normal"/>
    <w:next w:val="Normal"/>
    <w:link w:val="Heading4Char"/>
    <w:uiPriority w:val="3"/>
    <w:unhideWhenUsed/>
    <w:qFormat/>
    <w:rsid w:val="0087000D"/>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87000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7000D"/>
  </w:style>
  <w:style w:type="character" w:customStyle="1" w:styleId="Heading1Char">
    <w:name w:val="Heading 1 Char"/>
    <w:aliases w:val="Pocket Char"/>
    <w:basedOn w:val="DefaultParagraphFont"/>
    <w:link w:val="Heading1"/>
    <w:rsid w:val="0087000D"/>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87000D"/>
    <w:rPr>
      <w:rFonts w:ascii="Calibri" w:eastAsiaTheme="majorEastAsia" w:hAnsi="Calibri" w:cstheme="majorBidi"/>
      <w:b/>
      <w:sz w:val="44"/>
      <w:szCs w:val="26"/>
      <w:u w:val="double"/>
    </w:rPr>
  </w:style>
  <w:style w:type="character" w:customStyle="1" w:styleId="Heading3Char">
    <w:name w:val="Heading 3 Char"/>
    <w:aliases w:val="Block Char"/>
    <w:basedOn w:val="DefaultParagraphFont"/>
    <w:link w:val="Heading3"/>
    <w:uiPriority w:val="2"/>
    <w:rsid w:val="0087000D"/>
    <w:rPr>
      <w:rFonts w:ascii="Calibri" w:eastAsiaTheme="majorEastAsia" w:hAnsi="Calibri" w:cstheme="majorBidi"/>
      <w:b/>
      <w:sz w:val="32"/>
      <w:szCs w:val="24"/>
      <w:u w:val="single"/>
    </w:rPr>
  </w:style>
  <w:style w:type="character" w:customStyle="1" w:styleId="Heading4Char">
    <w:name w:val="Heading 4 Char"/>
    <w:aliases w:val="Tag Char"/>
    <w:basedOn w:val="DefaultParagraphFont"/>
    <w:link w:val="Heading4"/>
    <w:uiPriority w:val="3"/>
    <w:rsid w:val="0087000D"/>
    <w:rPr>
      <w:rFonts w:ascii="Calibri" w:eastAsiaTheme="majorEastAsia" w:hAnsi="Calibri" w:cstheme="majorBidi"/>
      <w:b/>
      <w:iCs/>
      <w:sz w:val="26"/>
    </w:rPr>
  </w:style>
  <w:style w:type="character" w:styleId="Emphasis">
    <w:name w:val="Emphasis"/>
    <w:basedOn w:val="DefaultParagraphFont"/>
    <w:uiPriority w:val="7"/>
    <w:qFormat/>
    <w:rsid w:val="0087000D"/>
    <w:rPr>
      <w:rFonts w:ascii="Calibri" w:hAnsi="Calibri" w:cs="Calibri"/>
      <w:b/>
      <w:i w:val="0"/>
      <w:iCs/>
      <w:sz w:val="22"/>
      <w:u w:val="single"/>
      <w:bdr w:val="none" w:sz="0" w:space="0" w:color="auto"/>
    </w:rPr>
  </w:style>
  <w:style w:type="character" w:customStyle="1" w:styleId="Style13ptBold">
    <w:name w:val="Style 13 pt Bold"/>
    <w:aliases w:val="Cite"/>
    <w:basedOn w:val="DefaultParagraphFont"/>
    <w:uiPriority w:val="5"/>
    <w:qFormat/>
    <w:rsid w:val="0087000D"/>
    <w:rPr>
      <w:b/>
      <w:bCs/>
      <w:sz w:val="26"/>
      <w:u w:val="none"/>
    </w:rPr>
  </w:style>
  <w:style w:type="character" w:customStyle="1" w:styleId="StyleUnderline">
    <w:name w:val="Style Underline"/>
    <w:aliases w:val="Underline"/>
    <w:basedOn w:val="DefaultParagraphFont"/>
    <w:uiPriority w:val="6"/>
    <w:qFormat/>
    <w:rsid w:val="0087000D"/>
    <w:rPr>
      <w:b w:val="0"/>
      <w:sz w:val="22"/>
      <w:u w:val="single"/>
    </w:rPr>
  </w:style>
  <w:style w:type="character" w:styleId="Hyperlink">
    <w:name w:val="Hyperlink"/>
    <w:basedOn w:val="DefaultParagraphFont"/>
    <w:uiPriority w:val="99"/>
    <w:semiHidden/>
    <w:unhideWhenUsed/>
    <w:rsid w:val="0087000D"/>
    <w:rPr>
      <w:color w:val="auto"/>
      <w:u w:val="none"/>
    </w:rPr>
  </w:style>
  <w:style w:type="character" w:styleId="FollowedHyperlink">
    <w:name w:val="FollowedHyperlink"/>
    <w:basedOn w:val="DefaultParagraphFont"/>
    <w:uiPriority w:val="99"/>
    <w:semiHidden/>
    <w:unhideWhenUsed/>
    <w:rsid w:val="0087000D"/>
    <w:rPr>
      <w:color w:val="auto"/>
      <w:u w:val="none"/>
    </w:r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voz\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105</TotalTime>
  <Pages>1</Pages>
  <Words>64</Words>
  <Characters>365</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Ozomaro</dc:creator>
  <cp:keywords>5.1.1</cp:keywords>
  <dc:description/>
  <cp:lastModifiedBy>kevin ozomaro</cp:lastModifiedBy>
  <cp:revision>12</cp:revision>
  <dcterms:created xsi:type="dcterms:W3CDTF">2021-07-08T19:38:00Z</dcterms:created>
  <dcterms:modified xsi:type="dcterms:W3CDTF">2021-07-14T03:55:00Z</dcterms:modified>
</cp:coreProperties>
</file>