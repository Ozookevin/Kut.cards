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560E2" w14:textId="77777777" w:rsidR="00BF3126" w:rsidRPr="00545406" w:rsidRDefault="006A43E6" w:rsidP="0018508F">
      <w:pPr>
        <w:pStyle w:val="Heading4"/>
        <w:rPr>
          <w:sz w:val="32"/>
          <w:szCs w:val="28"/>
        </w:rPr>
      </w:pPr>
      <w:r w:rsidRPr="00545406">
        <w:rPr>
          <w:sz w:val="32"/>
          <w:szCs w:val="28"/>
        </w:rPr>
        <w:fldChar w:fldCharType="begin"/>
      </w:r>
      <w:r w:rsidRPr="00545406">
        <w:rPr>
          <w:sz w:val="32"/>
          <w:szCs w:val="28"/>
        </w:rPr>
        <w:instrText xml:space="preserve"> MERGEFIELD  Tag  \* MERGEFORMAT </w:instrText>
      </w:r>
      <w:r w:rsidRPr="00545406">
        <w:rPr>
          <w:sz w:val="32"/>
          <w:szCs w:val="28"/>
        </w:rPr>
        <w:fldChar w:fldCharType="separate"/>
      </w:r>
      <w:r w:rsidR="00BF3126" w:rsidRPr="00545406">
        <w:rPr>
          <w:noProof/>
          <w:sz w:val="32"/>
          <w:szCs w:val="28"/>
        </w:rPr>
        <w:t>«</w:t>
      </w:r>
      <w:r w:rsidR="00BF3126" w:rsidRPr="006C07A4">
        <w:rPr>
          <w:noProof/>
          <w:szCs w:val="26"/>
        </w:rPr>
        <w:t>Tag</w:t>
      </w:r>
      <w:r w:rsidR="00BF3126" w:rsidRPr="00956FB4">
        <w:rPr>
          <w:noProof/>
          <w:sz w:val="36"/>
          <w:szCs w:val="32"/>
        </w:rPr>
        <w:t>»</w:t>
      </w:r>
      <w:r w:rsidRPr="00545406">
        <w:rPr>
          <w:noProof/>
          <w:sz w:val="32"/>
          <w:szCs w:val="28"/>
        </w:rPr>
        <w:fldChar w:fldCharType="end"/>
      </w:r>
    </w:p>
    <w:p w14:paraId="69CFF637" w14:textId="47A3C13B" w:rsidR="005F1C2E" w:rsidRPr="00545406" w:rsidRDefault="00BF3126" w:rsidP="00545406">
      <w:pPr>
        <w:rPr>
          <w:sz w:val="16"/>
          <w:szCs w:val="16"/>
        </w:rPr>
      </w:pPr>
      <w:r w:rsidRPr="006C07A4">
        <w:rPr>
          <w:rStyle w:val="Style13ptBold"/>
          <w:sz w:val="25"/>
          <w:szCs w:val="25"/>
        </w:rPr>
        <w:fldChar w:fldCharType="begin"/>
      </w:r>
      <w:r w:rsidRPr="006C07A4">
        <w:rPr>
          <w:rStyle w:val="Style13ptBold"/>
          <w:sz w:val="25"/>
          <w:szCs w:val="25"/>
        </w:rPr>
        <w:instrText xml:space="preserve"> MERGEFIELD  Author  \* MERGEFORMAT </w:instrText>
      </w:r>
      <w:r w:rsidRPr="006C07A4">
        <w:rPr>
          <w:rStyle w:val="Style13ptBold"/>
          <w:sz w:val="25"/>
          <w:szCs w:val="25"/>
        </w:rPr>
        <w:fldChar w:fldCharType="separate"/>
      </w:r>
      <w:r w:rsidRPr="006C07A4">
        <w:rPr>
          <w:rStyle w:val="Style13ptBold"/>
          <w:sz w:val="25"/>
          <w:szCs w:val="25"/>
        </w:rPr>
        <w:t>«Author»</w:t>
      </w:r>
      <w:r w:rsidRPr="006C07A4">
        <w:rPr>
          <w:rStyle w:val="Style13ptBold"/>
          <w:sz w:val="25"/>
          <w:szCs w:val="25"/>
        </w:rPr>
        <w:fldChar w:fldCharType="end"/>
      </w:r>
      <w:r w:rsidR="008C3765" w:rsidRPr="006C07A4">
        <w:rPr>
          <w:rStyle w:val="Style13ptBold"/>
          <w:sz w:val="25"/>
          <w:szCs w:val="25"/>
        </w:rPr>
        <w:t>,</w:t>
      </w:r>
      <w:r w:rsidR="0087000D">
        <w:rPr>
          <w:rStyle w:val="Style13ptBold"/>
          <w:sz w:val="25"/>
          <w:szCs w:val="25"/>
        </w:rPr>
        <w:t xml:space="preserve"> </w:t>
      </w:r>
      <w:r w:rsidR="000551AC" w:rsidRPr="006C07A4">
        <w:rPr>
          <w:rStyle w:val="Style13ptBold"/>
          <w:sz w:val="25"/>
          <w:szCs w:val="25"/>
        </w:rPr>
        <w:fldChar w:fldCharType="begin"/>
      </w:r>
      <w:r w:rsidR="000551AC" w:rsidRPr="006C07A4">
        <w:rPr>
          <w:rStyle w:val="Style13ptBold"/>
          <w:sz w:val="25"/>
          <w:szCs w:val="25"/>
        </w:rPr>
        <w:instrText xml:space="preserve"> MERGEFIELD  Date  \* MERGEFORMAT </w:instrText>
      </w:r>
      <w:r w:rsidR="000551AC" w:rsidRPr="006C07A4">
        <w:rPr>
          <w:rStyle w:val="Style13ptBold"/>
          <w:sz w:val="25"/>
          <w:szCs w:val="25"/>
        </w:rPr>
        <w:fldChar w:fldCharType="separate"/>
      </w:r>
      <w:r w:rsidR="000551AC" w:rsidRPr="006C07A4">
        <w:rPr>
          <w:rStyle w:val="Style13ptBold"/>
          <w:noProof/>
          <w:sz w:val="25"/>
          <w:szCs w:val="25"/>
        </w:rPr>
        <w:t>«Date»</w:t>
      </w:r>
      <w:r w:rsidR="000551AC" w:rsidRPr="006C07A4">
        <w:rPr>
          <w:rStyle w:val="Style13ptBold"/>
          <w:sz w:val="25"/>
          <w:szCs w:val="25"/>
        </w:rPr>
        <w:fldChar w:fldCharType="end"/>
      </w:r>
      <w:r w:rsidR="008C3765" w:rsidRPr="008C3765">
        <w:rPr>
          <w:rStyle w:val="Style13ptBold"/>
          <w:sz w:val="18"/>
          <w:szCs w:val="14"/>
        </w:rPr>
        <w:t xml:space="preserve">,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Author_full_name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«Author_full_name»</w:t>
      </w:r>
      <w:r>
        <w:rPr>
          <w:sz w:val="16"/>
          <w:szCs w:val="16"/>
        </w:rPr>
        <w:fldChar w:fldCharType="end"/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Qual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«Qual»</w:t>
      </w:r>
      <w:r>
        <w:rPr>
          <w:sz w:val="16"/>
          <w:szCs w:val="16"/>
        </w:rPr>
        <w:fldChar w:fldCharType="end"/>
      </w:r>
      <w:r w:rsidR="008C3765" w:rsidRPr="008C3765">
        <w:rPr>
          <w:sz w:val="16"/>
          <w:szCs w:val="16"/>
        </w:rPr>
        <w:t xml:space="preserve">,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MERGEFIELD  Publication  \* MERGEFORMAT </w:instrText>
      </w:r>
      <w:r>
        <w:rPr>
          <w:sz w:val="16"/>
          <w:szCs w:val="16"/>
        </w:rPr>
        <w:fldChar w:fldCharType="separate"/>
      </w:r>
      <w:r>
        <w:rPr>
          <w:noProof/>
          <w:sz w:val="16"/>
          <w:szCs w:val="16"/>
        </w:rPr>
        <w:t>«Publication»</w:t>
      </w:r>
      <w:r>
        <w:rPr>
          <w:sz w:val="16"/>
          <w:szCs w:val="16"/>
        </w:rPr>
        <w:fldChar w:fldCharType="end"/>
      </w:r>
      <w:r w:rsidR="008C3765" w:rsidRPr="008C3765">
        <w:rPr>
          <w:sz w:val="16"/>
          <w:szCs w:val="16"/>
        </w:rPr>
        <w:t xml:space="preserve">, </w:t>
      </w:r>
      <w:r w:rsidR="000B7FF6">
        <w:rPr>
          <w:sz w:val="16"/>
          <w:szCs w:val="16"/>
        </w:rPr>
        <w:fldChar w:fldCharType="begin"/>
      </w:r>
      <w:r w:rsidR="000B7FF6">
        <w:rPr>
          <w:sz w:val="16"/>
          <w:szCs w:val="16"/>
        </w:rPr>
        <w:instrText xml:space="preserve"> MERGEFIELD  Publication_date  \* MERGEFORMAT </w:instrText>
      </w:r>
      <w:r w:rsidR="000B7FF6">
        <w:rPr>
          <w:sz w:val="16"/>
          <w:szCs w:val="16"/>
        </w:rPr>
        <w:fldChar w:fldCharType="separate"/>
      </w:r>
      <w:r w:rsidR="000B7FF6">
        <w:rPr>
          <w:noProof/>
          <w:sz w:val="16"/>
          <w:szCs w:val="16"/>
        </w:rPr>
        <w:t>«Publication_date»</w:t>
      </w:r>
      <w:r w:rsidR="000B7FF6">
        <w:rPr>
          <w:sz w:val="16"/>
          <w:szCs w:val="16"/>
        </w:rPr>
        <w:fldChar w:fldCharType="end"/>
      </w:r>
      <w:r w:rsidR="008C3765" w:rsidRPr="008C3765">
        <w:rPr>
          <w:sz w:val="16"/>
          <w:szCs w:val="16"/>
        </w:rPr>
        <w:t>,</w:t>
      </w:r>
      <w:r w:rsidR="0087000D">
        <w:rPr>
          <w:sz w:val="16"/>
          <w:szCs w:val="16"/>
        </w:rPr>
        <w:t>[</w:t>
      </w:r>
      <w:r w:rsidR="008C3765" w:rsidRPr="008C3765">
        <w:rPr>
          <w:sz w:val="16"/>
          <w:szCs w:val="16"/>
        </w:rPr>
        <w:t xml:space="preserve"> </w:t>
      </w:r>
      <w:r w:rsidR="000B7FF6">
        <w:rPr>
          <w:sz w:val="16"/>
          <w:szCs w:val="16"/>
        </w:rPr>
        <w:fldChar w:fldCharType="begin"/>
      </w:r>
      <w:r w:rsidR="000B7FF6">
        <w:rPr>
          <w:sz w:val="16"/>
          <w:szCs w:val="16"/>
        </w:rPr>
        <w:instrText xml:space="preserve"> MERGEFIELD  URL  \* MERGEFORMAT </w:instrText>
      </w:r>
      <w:r w:rsidR="000B7FF6">
        <w:rPr>
          <w:sz w:val="16"/>
          <w:szCs w:val="16"/>
        </w:rPr>
        <w:fldChar w:fldCharType="separate"/>
      </w:r>
      <w:r w:rsidR="000B7FF6">
        <w:rPr>
          <w:noProof/>
          <w:sz w:val="16"/>
          <w:szCs w:val="16"/>
        </w:rPr>
        <w:t>«URL»</w:t>
      </w:r>
      <w:r w:rsidR="000B7FF6">
        <w:rPr>
          <w:sz w:val="16"/>
          <w:szCs w:val="16"/>
        </w:rPr>
        <w:fldChar w:fldCharType="end"/>
      </w:r>
      <w:r w:rsidR="0087000D">
        <w:rPr>
          <w:sz w:val="16"/>
          <w:szCs w:val="16"/>
        </w:rPr>
        <w:t>] Kut.io</w:t>
      </w:r>
    </w:p>
    <w:sectPr w:rsidR="005F1C2E" w:rsidRPr="0054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612589553216"/>
    <w:docVar w:name="VerbatimVersion" w:val="5.1"/>
  </w:docVars>
  <w:rsids>
    <w:rsidRoot w:val="008C3765"/>
    <w:rsid w:val="000139A3"/>
    <w:rsid w:val="000551AC"/>
    <w:rsid w:val="000B7FF6"/>
    <w:rsid w:val="00100833"/>
    <w:rsid w:val="00104529"/>
    <w:rsid w:val="00105942"/>
    <w:rsid w:val="00107396"/>
    <w:rsid w:val="00144A4C"/>
    <w:rsid w:val="00176AB0"/>
    <w:rsid w:val="00177B7D"/>
    <w:rsid w:val="0018322D"/>
    <w:rsid w:val="0018508F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63122"/>
    <w:rsid w:val="0038158C"/>
    <w:rsid w:val="003902BA"/>
    <w:rsid w:val="003A09E2"/>
    <w:rsid w:val="00407037"/>
    <w:rsid w:val="00454128"/>
    <w:rsid w:val="004605D6"/>
    <w:rsid w:val="004C60E8"/>
    <w:rsid w:val="004E3579"/>
    <w:rsid w:val="004E728B"/>
    <w:rsid w:val="004F39E0"/>
    <w:rsid w:val="00537BD5"/>
    <w:rsid w:val="00545406"/>
    <w:rsid w:val="0057268A"/>
    <w:rsid w:val="005D2912"/>
    <w:rsid w:val="005F1C2E"/>
    <w:rsid w:val="006065BD"/>
    <w:rsid w:val="00645FA9"/>
    <w:rsid w:val="00647866"/>
    <w:rsid w:val="00665003"/>
    <w:rsid w:val="006A2AD0"/>
    <w:rsid w:val="006A43E6"/>
    <w:rsid w:val="006C07A4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7000D"/>
    <w:rsid w:val="008B3ECB"/>
    <w:rsid w:val="008B4E85"/>
    <w:rsid w:val="008C1B2E"/>
    <w:rsid w:val="008C3765"/>
    <w:rsid w:val="0091627E"/>
    <w:rsid w:val="00956FB4"/>
    <w:rsid w:val="0097032B"/>
    <w:rsid w:val="00991B35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3126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94D2B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441C"/>
  <w15:chartTrackingRefBased/>
  <w15:docId w15:val="{47F05498-6318-4C3D-88E5-684FEB1E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87000D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7000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87000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87000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87000D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7000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000D"/>
  </w:style>
  <w:style w:type="character" w:customStyle="1" w:styleId="Heading1Char">
    <w:name w:val="Heading 1 Char"/>
    <w:aliases w:val="Pocket Char"/>
    <w:basedOn w:val="DefaultParagraphFont"/>
    <w:link w:val="Heading1"/>
    <w:rsid w:val="0087000D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87000D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87000D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87000D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87000D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87000D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87000D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7000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7000D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oz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105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Ozomaro</dc:creator>
  <cp:keywords>5.1.1</cp:keywords>
  <dc:description/>
  <cp:lastModifiedBy>kevin ozomaro</cp:lastModifiedBy>
  <cp:revision>12</cp:revision>
  <dcterms:created xsi:type="dcterms:W3CDTF">2021-07-08T19:38:00Z</dcterms:created>
  <dcterms:modified xsi:type="dcterms:W3CDTF">2021-07-14T03:55:00Z</dcterms:modified>
</cp:coreProperties>
</file>