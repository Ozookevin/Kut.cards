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rPr>
          <w:b w:val="0"/>
          <w:sz w:val="16"/>
          <w:u w:val="none"/>
        </w:rPr>
        <w:t>War in Ukraine: What you need to know</w:t>
        <w:br/>
        <w:br/>
        <w:t>The latest: As the war stretches into its 50th day, Russia is digging in for a drawn-out conflict, with its state media intensifying genocidal rhetoric against Ukraine.</w:t>
      </w:r>
      <w:r>
        <w:rPr>
          <w:b w:val="0"/>
          <w:sz w:val="16"/>
          <w:u w:val="none"/>
        </w:rPr>
        <w:t>Moscow also acknowledged that a key missile cruiser in its Black Sea Fleet suffered significant damage.</w:t>
      </w:r>
      <w:r>
        <w:rPr>
          <w:b w:val="0"/>
          <w:sz w:val="16"/>
          <w:u w:val="none"/>
        </w:rPr>
        <w:t>The fight: Russian forces continue to mount sporadic attacks on civilian targets in a number of Ukrainian cities.</w:t>
      </w:r>
      <w:r>
        <w:rPr>
          <w:b w:val="0"/>
          <w:sz w:val="16"/>
          <w:u w:val="none"/>
        </w:rPr>
        <w:t>Ukrainian prosecutors have been taking detailed testimony from victims to investigate Russian war crimes.</w:t>
      </w:r>
      <w:r>
        <w:rPr>
          <w:b w:val="0"/>
          <w:sz w:val="16"/>
          <w:u w:val="none"/>
        </w:rPr>
        <w:t>The weapons: Ukraine is making use of weapons such as Javelin antitank missiles and Switchblade “kamikaze” drones, provided by the United States and other allies.</w:t>
      </w:r>
      <w:r>
        <w:rPr>
          <w:b w:val="0"/>
          <w:sz w:val="16"/>
          <w:u w:val="none"/>
        </w:rPr>
        <w:t>Russia has used an array of weapons against Ukraine, some of which have drawn the attention and concern of analysts.</w:t>
      </w:r>
      <w:r>
        <w:rPr>
          <w:b w:val="0"/>
          <w:sz w:val="16"/>
          <w:u w:val="none"/>
        </w:rPr>
        <w:t>In Russia: Putin has locked down the flow of information within Russia, where the war isn’t even being called a war.</w:t>
      </w:r>
      <w:r>
        <w:rPr>
          <w:b w:val="0"/>
          <w:sz w:val="16"/>
          <w:u w:val="none"/>
        </w:rPr>
        <w:t>The last independent newsletter in Russia suspended its operations.</w:t>
      </w:r>
      <w:r>
        <w:rPr>
          <w:b w:val="0"/>
          <w:sz w:val="16"/>
          <w:u w:val="none"/>
        </w:rPr>
        <w:t>Photos: Post photographers have been on the ground from the very beginning of the war — here’s some of their most powerful work.</w:t>
      </w:r>
      <w:r>
        <w:rPr>
          <w:b w:val="0"/>
          <w:sz w:val="16"/>
          <w:u w:val="none"/>
        </w:rPr>
        <w:t>How you can help: Here are ways those in the U.S. can help support the Ukrainian people as well as what people around the world have been donating.</w:t>
      </w:r>
      <w:r>
        <w:rPr>
          <w:b w:val="0"/>
          <w:sz w:val="16"/>
          <w:u w:val="none"/>
        </w:rPr>
        <w:t>Read our full coverage of the Russia-Ukraine crisis.</w:t>
      </w:r>
      <w:r>
        <w:rPr>
          <w:b w:val="0"/>
          <w:sz w:val="16"/>
          <w:u w:val="none"/>
        </w:rPr>
        <w:t>Are you on Telegram?</w:t>
      </w:r>
      <w:r>
        <w:rPr>
          <w:b w:val="0"/>
          <w:sz w:val="16"/>
          <w:u w:val="none"/>
        </w:rPr>
        <w:t>Subscribe to our channel for updates and exclusive video.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